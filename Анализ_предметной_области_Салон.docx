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947" w:rsidRPr="00B01D75" w:rsidRDefault="00902D15" w:rsidP="00B01D75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lang w:val="ru-RU"/>
        </w:rPr>
      </w:pPr>
      <w:r w:rsidRPr="00B01D75">
        <w:rPr>
          <w:rFonts w:ascii="Times New Roman" w:hAnsi="Times New Roman" w:cs="Times New Roman"/>
          <w:color w:val="auto"/>
          <w:lang w:val="ru-RU"/>
        </w:rPr>
        <w:t>Анализ предметной области</w:t>
      </w:r>
    </w:p>
    <w:p w:rsidR="00293947" w:rsidRPr="00B01D75" w:rsidRDefault="00902D15" w:rsidP="00B01D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sz w:val="28"/>
          <w:szCs w:val="28"/>
          <w:lang w:val="ru-RU"/>
        </w:rPr>
        <w:t xml:space="preserve">Салон красоты ежедневно обслуживает большое количество клиентов. Ведется учет персональных данных посетителей, истории их обслуживания, а также используется система скидок в зависимости от </w:t>
      </w:r>
      <w:r w:rsidRPr="00B01D75">
        <w:rPr>
          <w:rFonts w:ascii="Times New Roman" w:hAnsi="Times New Roman" w:cs="Times New Roman"/>
          <w:sz w:val="28"/>
          <w:szCs w:val="28"/>
          <w:lang w:val="ru-RU"/>
        </w:rPr>
        <w:t>длительности сотрудничества. В настоящее время учет клиентов осуществляется вручную с использованием бумажных журналов, что приводит к значительным затратам времени, канцелярских материалов и повышает вероятность ошибок.</w:t>
      </w:r>
    </w:p>
    <w:p w:rsidR="00293947" w:rsidRPr="00B01D75" w:rsidRDefault="00902D15" w:rsidP="00B01D75">
      <w:pPr>
        <w:pStyle w:val="2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Проблемы существующей системы</w:t>
      </w:r>
      <w:r w:rsidR="00B01D75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:</w:t>
      </w:r>
    </w:p>
    <w:p w:rsidR="00B01D75" w:rsidRDefault="00B01D75" w:rsidP="00B01D75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902D15" w:rsidRPr="00B01D75">
        <w:rPr>
          <w:rFonts w:ascii="Times New Roman" w:hAnsi="Times New Roman" w:cs="Times New Roman"/>
          <w:sz w:val="28"/>
          <w:szCs w:val="28"/>
          <w:lang w:val="ru-RU"/>
        </w:rPr>
        <w:t>ру</w:t>
      </w:r>
      <w:r w:rsidR="00902D15" w:rsidRPr="00B01D75">
        <w:rPr>
          <w:rFonts w:ascii="Times New Roman" w:hAnsi="Times New Roman" w:cs="Times New Roman"/>
          <w:sz w:val="28"/>
          <w:szCs w:val="28"/>
          <w:lang w:val="ru-RU"/>
        </w:rPr>
        <w:t>доемкость ввода и поиска данных</w:t>
      </w:r>
      <w:r w:rsidRPr="00B01D7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01D75" w:rsidRDefault="00B01D75" w:rsidP="00B01D75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B01D75">
        <w:rPr>
          <w:rFonts w:ascii="Times New Roman" w:hAnsi="Times New Roman" w:cs="Times New Roman"/>
          <w:sz w:val="28"/>
          <w:szCs w:val="28"/>
          <w:lang w:val="ru-RU"/>
        </w:rPr>
        <w:t>ероятность потери или искажения информации;</w:t>
      </w:r>
    </w:p>
    <w:p w:rsidR="00B01D75" w:rsidRDefault="00B01D75" w:rsidP="00B01D75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01D75">
        <w:rPr>
          <w:rFonts w:ascii="Times New Roman" w:hAnsi="Times New Roman" w:cs="Times New Roman"/>
          <w:sz w:val="28"/>
          <w:szCs w:val="28"/>
          <w:lang w:val="ru-RU"/>
        </w:rPr>
        <w:t>тсутствие автоматического расчета скидок;</w:t>
      </w:r>
    </w:p>
    <w:p w:rsidR="00293947" w:rsidRPr="00B01D75" w:rsidRDefault="00B01D75" w:rsidP="00B01D75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01D75">
        <w:rPr>
          <w:rFonts w:ascii="Times New Roman" w:hAnsi="Times New Roman" w:cs="Times New Roman"/>
          <w:sz w:val="28"/>
          <w:szCs w:val="28"/>
          <w:lang w:val="ru-RU"/>
        </w:rPr>
        <w:t>ложность обновления и анализа информации о клиентах;</w:t>
      </w:r>
    </w:p>
    <w:p w:rsidR="00B01D75" w:rsidRDefault="00902D15" w:rsidP="00B01D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sz w:val="28"/>
          <w:szCs w:val="28"/>
          <w:lang w:val="ru-RU"/>
        </w:rPr>
        <w:t>Создание программного средства «Учет клиентов» позволит:</w:t>
      </w:r>
    </w:p>
    <w:p w:rsidR="00B01D75" w:rsidRDefault="00B01D75" w:rsidP="00B01D75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sz w:val="28"/>
          <w:szCs w:val="28"/>
          <w:lang w:val="ru-RU"/>
        </w:rPr>
        <w:t>Сократить затраты времени на регистрацию и поиск информации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01D75" w:rsidRDefault="00B01D75" w:rsidP="00B01D75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sz w:val="28"/>
          <w:szCs w:val="28"/>
          <w:lang w:val="ru-RU"/>
        </w:rPr>
        <w:t>Минимизировать расходы на бумажный учет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01D75" w:rsidRDefault="00B01D75" w:rsidP="00B01D75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sz w:val="28"/>
          <w:szCs w:val="28"/>
          <w:lang w:val="ru-RU"/>
        </w:rPr>
        <w:t>Повысить точность и надежность хранения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93947" w:rsidRDefault="00B01D75" w:rsidP="00B01D75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sz w:val="28"/>
          <w:szCs w:val="28"/>
          <w:lang w:val="ru-RU"/>
        </w:rPr>
        <w:t>Автоматизировать расчет скидок для клиентов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357F1" w:rsidRPr="002357F1" w:rsidRDefault="002357F1" w:rsidP="002357F1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sz w:val="28"/>
          <w:szCs w:val="28"/>
          <w:lang w:val="ru-RU"/>
        </w:rPr>
        <w:t xml:space="preserve">Автоматизировать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добавление записей клиентов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93947" w:rsidRPr="00B01D75" w:rsidRDefault="00902D15" w:rsidP="00B01D75">
      <w:pPr>
        <w:pStyle w:val="21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color w:val="auto"/>
          <w:sz w:val="28"/>
          <w:szCs w:val="28"/>
          <w:lang w:val="ru-RU"/>
        </w:rPr>
        <w:t>Основные задачи программы</w:t>
      </w:r>
    </w:p>
    <w:p w:rsidR="001D183E" w:rsidRDefault="00902D15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83E">
        <w:rPr>
          <w:rFonts w:ascii="Times New Roman" w:hAnsi="Times New Roman" w:cs="Times New Roman"/>
          <w:sz w:val="28"/>
          <w:szCs w:val="28"/>
          <w:lang w:val="ru-RU"/>
        </w:rPr>
        <w:t>Хранение данных клиенто</w:t>
      </w:r>
      <w:r w:rsidRPr="001D183E">
        <w:rPr>
          <w:rFonts w:ascii="Times New Roman" w:hAnsi="Times New Roman" w:cs="Times New Roman"/>
          <w:sz w:val="28"/>
          <w:szCs w:val="28"/>
          <w:lang w:val="ru-RU"/>
        </w:rPr>
        <w:t>в в базе данных (ФИО, дата рождения, номер телефона, дата регистрации, электронная почта</w:t>
      </w:r>
      <w:r w:rsidR="001D183E">
        <w:rPr>
          <w:rFonts w:ascii="Times New Roman" w:hAnsi="Times New Roman" w:cs="Times New Roman"/>
          <w:sz w:val="28"/>
          <w:szCs w:val="28"/>
          <w:lang w:val="ru-RU"/>
        </w:rPr>
        <w:t xml:space="preserve">, статус активный/не </w:t>
      </w:r>
      <w:proofErr w:type="spellStart"/>
      <w:r w:rsidR="001D183E">
        <w:rPr>
          <w:rFonts w:ascii="Times New Roman" w:hAnsi="Times New Roman" w:cs="Times New Roman"/>
          <w:sz w:val="28"/>
          <w:szCs w:val="28"/>
          <w:lang w:val="ru-RU"/>
        </w:rPr>
        <w:t>активый</w:t>
      </w:r>
      <w:proofErr w:type="spellEnd"/>
      <w:r w:rsidRPr="001D183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01D75" w:rsidRPr="001D183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D183E" w:rsidRDefault="001D183E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83E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Регистрация новых клиентов в системе;</w:t>
      </w:r>
    </w:p>
    <w:p w:rsidR="001D183E" w:rsidRDefault="001D183E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83E">
        <w:rPr>
          <w:rFonts w:ascii="Times New Roman" w:hAnsi="Times New Roman" w:cs="Times New Roman"/>
          <w:sz w:val="28"/>
          <w:szCs w:val="28"/>
          <w:lang w:val="ru-RU"/>
        </w:rPr>
        <w:t>Редактирование данных существующих клиентов;</w:t>
      </w:r>
    </w:p>
    <w:p w:rsidR="001D183E" w:rsidRDefault="001D183E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83E">
        <w:rPr>
          <w:rFonts w:ascii="Times New Roman" w:hAnsi="Times New Roman" w:cs="Times New Roman"/>
          <w:sz w:val="28"/>
          <w:szCs w:val="28"/>
          <w:lang w:val="ru-RU"/>
        </w:rPr>
        <w:t>Удаление данных клиентов при необходимости;</w:t>
      </w:r>
    </w:p>
    <w:p w:rsidR="001D183E" w:rsidRDefault="001D183E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83E">
        <w:rPr>
          <w:rFonts w:ascii="Times New Roman" w:hAnsi="Times New Roman" w:cs="Times New Roman"/>
          <w:sz w:val="28"/>
          <w:szCs w:val="28"/>
          <w:lang w:val="ru-RU"/>
        </w:rPr>
        <w:t xml:space="preserve">Автоматический расчет персональной скидки по сроку </w:t>
      </w:r>
      <w:r>
        <w:rPr>
          <w:rFonts w:ascii="Times New Roman" w:hAnsi="Times New Roman" w:cs="Times New Roman"/>
          <w:sz w:val="28"/>
          <w:szCs w:val="28"/>
          <w:lang w:val="ru-RU"/>
        </w:rPr>
        <w:t>сотрудничества</w:t>
      </w:r>
      <w:r w:rsidR="002357F1">
        <w:rPr>
          <w:rFonts w:ascii="Times New Roman" w:hAnsi="Times New Roman" w:cs="Times New Roman"/>
          <w:sz w:val="28"/>
          <w:szCs w:val="28"/>
          <w:lang w:val="ru-RU"/>
        </w:rPr>
        <w:t xml:space="preserve"> (скидка для клиентов со статусом «не активный» не рассчитывается)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183E" w:rsidRDefault="001D183E" w:rsidP="001D183E">
      <w:pPr>
        <w:pStyle w:val="ae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&gt;= 1 </w:t>
      </w:r>
      <w:r>
        <w:rPr>
          <w:rFonts w:ascii="Times New Roman" w:hAnsi="Times New Roman" w:cs="Times New Roman"/>
          <w:sz w:val="28"/>
          <w:szCs w:val="28"/>
          <w:lang w:val="ru-RU"/>
        </w:rPr>
        <w:t>год – скидка 7%</w:t>
      </w:r>
    </w:p>
    <w:p w:rsidR="001D183E" w:rsidRDefault="001D183E" w:rsidP="001D183E">
      <w:pPr>
        <w:pStyle w:val="ae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&gt;= </w:t>
      </w:r>
      <w:r>
        <w:rPr>
          <w:rFonts w:ascii="Times New Roman" w:hAnsi="Times New Roman" w:cs="Times New Roman"/>
          <w:sz w:val="28"/>
          <w:szCs w:val="28"/>
          <w:lang w:val="ru-RU"/>
        </w:rPr>
        <w:t>3 года – скидка 12%</w:t>
      </w:r>
    </w:p>
    <w:p w:rsidR="001D183E" w:rsidRDefault="001D183E" w:rsidP="001D183E">
      <w:pPr>
        <w:pStyle w:val="ae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&gt;=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5 лет – скидка 17%</w:t>
      </w:r>
    </w:p>
    <w:p w:rsidR="002357F1" w:rsidRDefault="002357F1" w:rsidP="002357F1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Добавление записей с указанием клиента, мастера и услуги, а также с расчетом персональной скидки при ее наличии;</w:t>
      </w:r>
    </w:p>
    <w:p w:rsidR="001D183E" w:rsidRDefault="001D183E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83E">
        <w:rPr>
          <w:rFonts w:ascii="Times New Roman" w:hAnsi="Times New Roman" w:cs="Times New Roman"/>
          <w:sz w:val="28"/>
          <w:szCs w:val="28"/>
          <w:lang w:val="ru-RU"/>
        </w:rPr>
        <w:t xml:space="preserve">Поиск клиентов по ФИО, номеру телефона или </w:t>
      </w:r>
      <w:r w:rsidRPr="001D183E">
        <w:rPr>
          <w:rFonts w:ascii="Times New Roman" w:hAnsi="Times New Roman" w:cs="Times New Roman"/>
          <w:sz w:val="28"/>
          <w:szCs w:val="28"/>
        </w:rPr>
        <w:t>email</w:t>
      </w:r>
      <w:r w:rsidRPr="001D183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D183E" w:rsidRDefault="001D183E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83E">
        <w:rPr>
          <w:rFonts w:ascii="Times New Roman" w:hAnsi="Times New Roman" w:cs="Times New Roman"/>
          <w:sz w:val="28"/>
          <w:szCs w:val="28"/>
          <w:lang w:val="ru-RU"/>
        </w:rPr>
        <w:t>Просмотр истории посещений (какие услуги клиент получал и когда);</w:t>
      </w:r>
    </w:p>
    <w:p w:rsidR="001D183E" w:rsidRDefault="001D183E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83E">
        <w:rPr>
          <w:rFonts w:ascii="Times New Roman" w:hAnsi="Times New Roman" w:cs="Times New Roman"/>
          <w:sz w:val="28"/>
          <w:szCs w:val="28"/>
          <w:lang w:val="ru-RU"/>
        </w:rPr>
        <w:t>Хранение данных об услугах и мастерах;</w:t>
      </w:r>
    </w:p>
    <w:p w:rsidR="001D183E" w:rsidRDefault="001D183E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изменения/удаления данных об услугах и мастерах;</w:t>
      </w:r>
    </w:p>
    <w:p w:rsidR="00293947" w:rsidRPr="001D183E" w:rsidRDefault="001D183E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83E">
        <w:rPr>
          <w:rFonts w:ascii="Times New Roman" w:hAnsi="Times New Roman" w:cs="Times New Roman"/>
          <w:sz w:val="28"/>
          <w:szCs w:val="28"/>
          <w:lang w:val="ru-RU"/>
        </w:rPr>
        <w:t>Формирование простого отчета — количество клиентов за период, число новых клиентов, активные/неактивные клиенты.</w:t>
      </w:r>
    </w:p>
    <w:p w:rsidR="00293947" w:rsidRPr="00B01D75" w:rsidRDefault="00902D15" w:rsidP="00B01D75">
      <w:pPr>
        <w:pStyle w:val="21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базы данных</w:t>
      </w:r>
    </w:p>
    <w:p w:rsidR="00293947" w:rsidRPr="00B01D75" w:rsidRDefault="00902D15" w:rsidP="00B01D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sz w:val="28"/>
          <w:szCs w:val="28"/>
          <w:lang w:val="ru-RU"/>
        </w:rPr>
        <w:t>Для реализации проекта предполагается использование нескольких таблиц:</w:t>
      </w:r>
    </w:p>
    <w:p w:rsidR="00293947" w:rsidRPr="002357F1" w:rsidRDefault="002357F1" w:rsidP="00B01D75">
      <w:pPr>
        <w:pStyle w:val="3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Таблица 1 - </w:t>
      </w:r>
      <w:r w:rsidR="00902D15" w:rsidRPr="002357F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Clients (</w:t>
      </w:r>
      <w:proofErr w:type="spellStart"/>
      <w:r w:rsidR="00902D15" w:rsidRPr="002357F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Клиенты</w:t>
      </w:r>
      <w:proofErr w:type="spellEnd"/>
      <w:r w:rsidR="00902D15" w:rsidRPr="002357F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1801"/>
        <w:gridCol w:w="3959"/>
      </w:tblGrid>
      <w:tr w:rsidR="00B01D75" w:rsidRPr="00B01D75" w:rsidTr="002357F1">
        <w:tc>
          <w:tcPr>
            <w:tcW w:w="2880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  <w:proofErr w:type="spellEnd"/>
          </w:p>
        </w:tc>
        <w:tc>
          <w:tcPr>
            <w:tcW w:w="1801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proofErr w:type="spellEnd"/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данны</w:t>
            </w:r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</w:t>
            </w:r>
            <w:proofErr w:type="spellEnd"/>
          </w:p>
        </w:tc>
        <w:tc>
          <w:tcPr>
            <w:tcW w:w="3959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  <w:proofErr w:type="spellEnd"/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ClientID (PK)</w:t>
            </w:r>
          </w:p>
        </w:tc>
        <w:tc>
          <w:tcPr>
            <w:tcW w:w="1801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959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Уникальный</w:t>
            </w:r>
            <w:proofErr w:type="spell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клиента</w:t>
            </w:r>
            <w:proofErr w:type="spellEnd"/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DB3317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FullName</w:t>
            </w:r>
            <w:proofErr w:type="spellEnd"/>
          </w:p>
        </w:tc>
        <w:tc>
          <w:tcPr>
            <w:tcW w:w="1801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varchar(100)</w:t>
            </w:r>
          </w:p>
        </w:tc>
        <w:tc>
          <w:tcPr>
            <w:tcW w:w="3959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ФИО </w:t>
            </w: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  <w:proofErr w:type="spellEnd"/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1801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3959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proofErr w:type="spell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рождения</w:t>
            </w:r>
            <w:proofErr w:type="spellEnd"/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PhoneNumber</w:t>
            </w:r>
            <w:proofErr w:type="spellEnd"/>
          </w:p>
        </w:tc>
        <w:tc>
          <w:tcPr>
            <w:tcW w:w="1801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3959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801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959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Электронная почта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RegistrationDate</w:t>
            </w:r>
            <w:proofErr w:type="spellEnd"/>
          </w:p>
        </w:tc>
        <w:tc>
          <w:tcPr>
            <w:tcW w:w="1801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3959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регистрации клиента</w:t>
            </w:r>
          </w:p>
        </w:tc>
      </w:tr>
    </w:tbl>
    <w:p w:rsidR="00293947" w:rsidRPr="002357F1" w:rsidRDefault="002357F1" w:rsidP="00B01D75">
      <w:pPr>
        <w:pStyle w:val="3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Таблица 2 - </w:t>
      </w:r>
      <w:r w:rsidR="00902D15" w:rsidRPr="002357F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Visits (</w:t>
      </w:r>
      <w:proofErr w:type="spellStart"/>
      <w:r w:rsidR="00902D15" w:rsidRPr="002357F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Посещения</w:t>
      </w:r>
      <w:proofErr w:type="spellEnd"/>
      <w:r w:rsidR="00902D15" w:rsidRPr="002357F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1764"/>
        <w:gridCol w:w="3996"/>
      </w:tblGrid>
      <w:tr w:rsidR="00B01D75" w:rsidRPr="00B01D75" w:rsidTr="002357F1">
        <w:tc>
          <w:tcPr>
            <w:tcW w:w="2880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  <w:proofErr w:type="spellEnd"/>
          </w:p>
        </w:tc>
        <w:tc>
          <w:tcPr>
            <w:tcW w:w="1764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3996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VisitID</w:t>
            </w:r>
            <w:proofErr w:type="spell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 (PK)</w:t>
            </w:r>
          </w:p>
        </w:tc>
        <w:tc>
          <w:tcPr>
            <w:tcW w:w="1764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996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посещения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ClientID</w:t>
            </w: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 (FK)</w:t>
            </w:r>
          </w:p>
        </w:tc>
        <w:tc>
          <w:tcPr>
            <w:tcW w:w="1764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996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Ссылка на клиента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MasterID</w:t>
            </w:r>
            <w:proofErr w:type="spell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 (FK)</w:t>
            </w:r>
          </w:p>
        </w:tc>
        <w:tc>
          <w:tcPr>
            <w:tcW w:w="1764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996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Ссылка на мастера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ServiceID</w:t>
            </w:r>
            <w:proofErr w:type="spell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 (FK)</w:t>
            </w:r>
          </w:p>
        </w:tc>
        <w:tc>
          <w:tcPr>
            <w:tcW w:w="1764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996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Ссылка на услугу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VisitDate</w:t>
            </w:r>
            <w:proofErr w:type="spellEnd"/>
          </w:p>
        </w:tc>
        <w:tc>
          <w:tcPr>
            <w:tcW w:w="1764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3996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Дата визита</w:t>
            </w:r>
          </w:p>
        </w:tc>
      </w:tr>
    </w:tbl>
    <w:p w:rsidR="00293947" w:rsidRPr="002357F1" w:rsidRDefault="002357F1" w:rsidP="00B01D75">
      <w:pPr>
        <w:pStyle w:val="3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Таблица 3 - </w:t>
      </w:r>
      <w:r w:rsidR="00902D15" w:rsidRPr="002357F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Masters (</w:t>
      </w:r>
      <w:proofErr w:type="spellStart"/>
      <w:r w:rsidR="00902D15" w:rsidRPr="002357F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Мастера</w:t>
      </w:r>
      <w:proofErr w:type="spellEnd"/>
      <w:r w:rsidR="00902D15" w:rsidRPr="002357F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1906"/>
        <w:gridCol w:w="3854"/>
      </w:tblGrid>
      <w:tr w:rsidR="00B01D75" w:rsidRPr="00B01D75" w:rsidTr="002357F1">
        <w:tc>
          <w:tcPr>
            <w:tcW w:w="2880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  <w:proofErr w:type="spellEnd"/>
          </w:p>
        </w:tc>
        <w:tc>
          <w:tcPr>
            <w:tcW w:w="1906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3854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MasterID</w:t>
            </w:r>
            <w:proofErr w:type="spell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 (PK)</w:t>
            </w:r>
          </w:p>
        </w:tc>
        <w:tc>
          <w:tcPr>
            <w:tcW w:w="1906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854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мастера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FullName</w:t>
            </w:r>
            <w:proofErr w:type="spellEnd"/>
          </w:p>
        </w:tc>
        <w:tc>
          <w:tcPr>
            <w:tcW w:w="1906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varchar(100)</w:t>
            </w:r>
          </w:p>
        </w:tc>
        <w:tc>
          <w:tcPr>
            <w:tcW w:w="3854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ФИО мастера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Specialization</w:t>
            </w:r>
          </w:p>
        </w:tc>
        <w:tc>
          <w:tcPr>
            <w:tcW w:w="1906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854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Специализация мастера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PhoneNumber</w:t>
            </w:r>
            <w:proofErr w:type="spellEnd"/>
          </w:p>
        </w:tc>
        <w:tc>
          <w:tcPr>
            <w:tcW w:w="1906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3854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Телефон мастера</w:t>
            </w:r>
          </w:p>
        </w:tc>
      </w:tr>
    </w:tbl>
    <w:p w:rsidR="00293947" w:rsidRPr="002357F1" w:rsidRDefault="002357F1" w:rsidP="00B01D75">
      <w:pPr>
        <w:pStyle w:val="3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Таблица 4 - </w:t>
      </w:r>
      <w:r w:rsidR="00902D15" w:rsidRPr="002357F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Services </w:t>
      </w:r>
      <w:r w:rsidR="00902D15" w:rsidRPr="002357F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(</w:t>
      </w:r>
      <w:proofErr w:type="spellStart"/>
      <w:r w:rsidR="00902D15" w:rsidRPr="002357F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Услуги</w:t>
      </w:r>
      <w:proofErr w:type="spellEnd"/>
      <w:r w:rsidR="00902D15" w:rsidRPr="002357F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048"/>
        <w:gridCol w:w="3712"/>
      </w:tblGrid>
      <w:tr w:rsidR="00B01D75" w:rsidRPr="00B01D75" w:rsidTr="002357F1">
        <w:tc>
          <w:tcPr>
            <w:tcW w:w="2880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  <w:proofErr w:type="spellEnd"/>
          </w:p>
        </w:tc>
        <w:tc>
          <w:tcPr>
            <w:tcW w:w="2048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3712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ServiceID</w:t>
            </w:r>
            <w:proofErr w:type="spell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 (PK)</w:t>
            </w:r>
          </w:p>
        </w:tc>
        <w:tc>
          <w:tcPr>
            <w:tcW w:w="2048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12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услуги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ServiceName</w:t>
            </w:r>
            <w:proofErr w:type="spellEnd"/>
          </w:p>
        </w:tc>
        <w:tc>
          <w:tcPr>
            <w:tcW w:w="2048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varchar(100)</w:t>
            </w:r>
          </w:p>
        </w:tc>
        <w:tc>
          <w:tcPr>
            <w:tcW w:w="3712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Название услуги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2048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decimal(10,2)</w:t>
            </w:r>
          </w:p>
        </w:tc>
        <w:tc>
          <w:tcPr>
            <w:tcW w:w="3712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Стоимость услуги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Duration</w:t>
            </w:r>
          </w:p>
        </w:tc>
        <w:tc>
          <w:tcPr>
            <w:tcW w:w="2048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12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Длительность услуги (в минутах)</w:t>
            </w:r>
          </w:p>
        </w:tc>
      </w:tr>
    </w:tbl>
    <w:p w:rsidR="00E428B0" w:rsidRDefault="00E428B0" w:rsidP="00DB3317">
      <w:pPr>
        <w:pStyle w:val="2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Таблица 5 – </w:t>
      </w:r>
      <w:proofErr w:type="spellStart"/>
      <w:r w:rsidR="00DB3317" w:rsidRPr="00DB331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Schedule</w:t>
      </w:r>
      <w:proofErr w:type="spellEnd"/>
      <w:r w:rsidR="00DB3317" w:rsidRPr="00DB331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(Расписание мастеров)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952"/>
        <w:gridCol w:w="1976"/>
        <w:gridCol w:w="3928"/>
      </w:tblGrid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  <w:proofErr w:type="spellEnd"/>
          </w:p>
        </w:tc>
        <w:tc>
          <w:tcPr>
            <w:tcW w:w="1976" w:type="dxa"/>
          </w:tcPr>
          <w:p w:rsidR="00DB3317" w:rsidRPr="00DB3317" w:rsidRDefault="00DB3317" w:rsidP="00DB33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proofErr w:type="spellEnd"/>
            <w:r w:rsidRPr="00DB3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3928" w:type="dxa"/>
          </w:tcPr>
          <w:p w:rsidR="00DB3317" w:rsidRPr="00DB3317" w:rsidRDefault="00DB3317" w:rsidP="00DB33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  <w:proofErr w:type="spellEnd"/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ScheduleID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(PK)</w:t>
            </w:r>
          </w:p>
        </w:tc>
        <w:tc>
          <w:tcPr>
            <w:tcW w:w="1976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928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Уникальный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записи</w:t>
            </w:r>
            <w:proofErr w:type="spellEnd"/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MasterID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(FK)</w:t>
            </w:r>
          </w:p>
        </w:tc>
        <w:tc>
          <w:tcPr>
            <w:tcW w:w="1976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928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мастера</w:t>
            </w:r>
            <w:proofErr w:type="spellEnd"/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WorkDay</w:t>
            </w:r>
            <w:proofErr w:type="spellEnd"/>
          </w:p>
        </w:tc>
        <w:tc>
          <w:tcPr>
            <w:tcW w:w="1976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3928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День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недели</w:t>
            </w:r>
            <w:proofErr w:type="spellEnd"/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StartTime</w:t>
            </w:r>
            <w:proofErr w:type="spellEnd"/>
          </w:p>
        </w:tc>
        <w:tc>
          <w:tcPr>
            <w:tcW w:w="1976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3928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начала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  <w:proofErr w:type="spellEnd"/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EndTime</w:t>
            </w:r>
            <w:proofErr w:type="spellEnd"/>
          </w:p>
        </w:tc>
        <w:tc>
          <w:tcPr>
            <w:tcW w:w="1976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3928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окончания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  <w:proofErr w:type="spellEnd"/>
          </w:p>
        </w:tc>
      </w:tr>
    </w:tbl>
    <w:p w:rsidR="00E428B0" w:rsidRDefault="00E428B0" w:rsidP="00E428B0">
      <w:pPr>
        <w:rPr>
          <w:lang w:val="ru-RU"/>
        </w:rPr>
      </w:pPr>
    </w:p>
    <w:p w:rsidR="00DB3317" w:rsidRDefault="00DB3317" w:rsidP="00DB331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3317">
        <w:rPr>
          <w:rFonts w:ascii="Times New Roman" w:hAnsi="Times New Roman" w:cs="Times New Roman"/>
          <w:sz w:val="28"/>
          <w:szCs w:val="28"/>
          <w:lang w:val="ru-RU"/>
        </w:rPr>
        <w:t xml:space="preserve">Таблица 6 - </w:t>
      </w:r>
      <w:proofErr w:type="spellStart"/>
      <w:r w:rsidRPr="00DB3317">
        <w:rPr>
          <w:rFonts w:ascii="Times New Roman" w:hAnsi="Times New Roman" w:cs="Times New Roman"/>
          <w:sz w:val="28"/>
          <w:szCs w:val="28"/>
          <w:lang w:val="ru-RU"/>
        </w:rPr>
        <w:t>Appointments</w:t>
      </w:r>
      <w:proofErr w:type="spellEnd"/>
      <w:r w:rsidRPr="00DB3317">
        <w:rPr>
          <w:rFonts w:ascii="Times New Roman" w:hAnsi="Times New Roman" w:cs="Times New Roman"/>
          <w:sz w:val="28"/>
          <w:szCs w:val="28"/>
          <w:lang w:val="ru-RU"/>
        </w:rPr>
        <w:t xml:space="preserve"> (Записи клиентов)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952"/>
        <w:gridCol w:w="1834"/>
        <w:gridCol w:w="4070"/>
      </w:tblGrid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  <w:proofErr w:type="spellEnd"/>
          </w:p>
        </w:tc>
        <w:tc>
          <w:tcPr>
            <w:tcW w:w="1834" w:type="dxa"/>
          </w:tcPr>
          <w:p w:rsidR="00DB3317" w:rsidRPr="00DB3317" w:rsidRDefault="00DB3317" w:rsidP="00DB33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proofErr w:type="spellEnd"/>
            <w:r w:rsidRPr="00DB3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4070" w:type="dxa"/>
          </w:tcPr>
          <w:p w:rsidR="00DB3317" w:rsidRPr="00DB3317" w:rsidRDefault="00DB3317" w:rsidP="00DB33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  <w:proofErr w:type="spellEnd"/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AppointmentID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(PK)</w:t>
            </w:r>
          </w:p>
        </w:tc>
        <w:tc>
          <w:tcPr>
            <w:tcW w:w="1834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070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Уникальный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записи</w:t>
            </w:r>
            <w:proofErr w:type="spellEnd"/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ClientID (FK)</w:t>
            </w:r>
          </w:p>
        </w:tc>
        <w:tc>
          <w:tcPr>
            <w:tcW w:w="1834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070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  <w:proofErr w:type="spellEnd"/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MasterID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(FK)</w:t>
            </w:r>
          </w:p>
        </w:tc>
        <w:tc>
          <w:tcPr>
            <w:tcW w:w="1834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070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мастера</w:t>
            </w:r>
            <w:proofErr w:type="spellEnd"/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ServiceID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(FK)</w:t>
            </w:r>
          </w:p>
        </w:tc>
        <w:tc>
          <w:tcPr>
            <w:tcW w:w="1834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070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услугу</w:t>
            </w:r>
            <w:proofErr w:type="spellEnd"/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AppointmentDate</w:t>
            </w:r>
            <w:proofErr w:type="spellEnd"/>
          </w:p>
        </w:tc>
        <w:tc>
          <w:tcPr>
            <w:tcW w:w="1834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4070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записи</w:t>
            </w:r>
            <w:proofErr w:type="spellEnd"/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834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4070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записи</w:t>
            </w:r>
            <w:proofErr w:type="spellEnd"/>
          </w:p>
        </w:tc>
      </w:tr>
    </w:tbl>
    <w:p w:rsidR="00DB3317" w:rsidRPr="000E7FD7" w:rsidRDefault="00DB3317" w:rsidP="00DB331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93947" w:rsidRPr="000E7FD7" w:rsidRDefault="000E7FD7" w:rsidP="00B01D75">
      <w:pPr>
        <w:pStyle w:val="2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000E7FD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lastRenderedPageBreak/>
        <w:t>На рисунке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1 изображена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ER</w:t>
      </w:r>
      <w:r w:rsidRPr="000E7FD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– диаграмма </w:t>
      </w:r>
      <w:r w:rsidR="00902D15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базы данных для процесса «Учет клиентов»</w:t>
      </w:r>
    </w:p>
    <w:p w:rsidR="00293947" w:rsidRPr="000E7FD7" w:rsidRDefault="00293947" w:rsidP="00B01D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93947" w:rsidRDefault="002B57CA" w:rsidP="00902D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F52782E">
            <wp:extent cx="5869172" cy="50526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" r="31366" b="3637"/>
                    <a:stretch/>
                  </pic:blipFill>
                  <pic:spPr bwMode="auto">
                    <a:xfrm>
                      <a:off x="0" y="0"/>
                      <a:ext cx="5901274" cy="508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D15" w:rsidRDefault="00902D15" w:rsidP="00902D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ER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базы данных</w:t>
      </w:r>
    </w:p>
    <w:p w:rsidR="00902D15" w:rsidRPr="00902D15" w:rsidRDefault="00902D15" w:rsidP="00902D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2D15">
        <w:rPr>
          <w:rFonts w:ascii="Times New Roman" w:hAnsi="Times New Roman" w:cs="Times New Roman"/>
          <w:sz w:val="28"/>
          <w:szCs w:val="28"/>
          <w:lang w:val="ru-RU"/>
        </w:rPr>
        <w:t>Разработанная предметная область охватывает основные процессы работы салона красоты: учет клиентов, хранение информации о мастерах и услугах, регистрацию посещений, ведение расписания и добавление записей клиентов. Таким образом, программа «Учет клиентов» является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2D15">
        <w:rPr>
          <w:rFonts w:ascii="Times New Roman" w:hAnsi="Times New Roman" w:cs="Times New Roman"/>
          <w:sz w:val="28"/>
          <w:szCs w:val="28"/>
          <w:lang w:val="ru-RU"/>
        </w:rPr>
        <w:t xml:space="preserve">инструментом автоматизации ключевых </w:t>
      </w:r>
      <w:r w:rsidRPr="00902D15">
        <w:rPr>
          <w:rFonts w:ascii="Times New Roman" w:hAnsi="Times New Roman" w:cs="Times New Roman"/>
          <w:sz w:val="28"/>
          <w:szCs w:val="28"/>
          <w:lang w:val="ru-RU"/>
        </w:rPr>
        <w:lastRenderedPageBreak/>
        <w:t>бизнес-процессов, что позволяет повысить эффективность работы салона и улучшить качество обслуживания клиентов.</w:t>
      </w:r>
      <w:bookmarkStart w:id="0" w:name="_GoBack"/>
      <w:bookmarkEnd w:id="0"/>
    </w:p>
    <w:sectPr w:rsidR="00902D15" w:rsidRPr="00902D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893821"/>
    <w:multiLevelType w:val="hybridMultilevel"/>
    <w:tmpl w:val="F5B81CD4"/>
    <w:lvl w:ilvl="0" w:tplc="642C7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24F73"/>
    <w:multiLevelType w:val="hybridMultilevel"/>
    <w:tmpl w:val="5322BC6E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A783373"/>
    <w:multiLevelType w:val="hybridMultilevel"/>
    <w:tmpl w:val="2020D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60F15"/>
    <w:multiLevelType w:val="hybridMultilevel"/>
    <w:tmpl w:val="B8A62EF2"/>
    <w:lvl w:ilvl="0" w:tplc="6888A848">
      <w:start w:val="1"/>
      <w:numFmt w:val="decimal"/>
      <w:lvlText w:val="%1."/>
      <w:lvlJc w:val="left"/>
      <w:pPr>
        <w:ind w:left="1853" w:hanging="4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DE175F7"/>
    <w:multiLevelType w:val="hybridMultilevel"/>
    <w:tmpl w:val="6CB6010C"/>
    <w:lvl w:ilvl="0" w:tplc="6888A848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7CF7586"/>
    <w:multiLevelType w:val="hybridMultilevel"/>
    <w:tmpl w:val="33D0FAC2"/>
    <w:lvl w:ilvl="0" w:tplc="0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714C3A"/>
    <w:multiLevelType w:val="hybridMultilevel"/>
    <w:tmpl w:val="157A5564"/>
    <w:lvl w:ilvl="0" w:tplc="08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8323194"/>
    <w:multiLevelType w:val="hybridMultilevel"/>
    <w:tmpl w:val="4FAAAA48"/>
    <w:lvl w:ilvl="0" w:tplc="6888A848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4"/>
  </w:num>
  <w:num w:numId="12">
    <w:abstractNumId w:val="10"/>
  </w:num>
  <w:num w:numId="13">
    <w:abstractNumId w:val="13"/>
  </w:num>
  <w:num w:numId="14">
    <w:abstractNumId w:val="12"/>
  </w:num>
  <w:num w:numId="15">
    <w:abstractNumId w:val="16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7FD7"/>
    <w:rsid w:val="0015074B"/>
    <w:rsid w:val="001D183E"/>
    <w:rsid w:val="002357F1"/>
    <w:rsid w:val="00293947"/>
    <w:rsid w:val="0029639D"/>
    <w:rsid w:val="002B57CA"/>
    <w:rsid w:val="00326F90"/>
    <w:rsid w:val="00902D15"/>
    <w:rsid w:val="00AA1D8D"/>
    <w:rsid w:val="00B01D75"/>
    <w:rsid w:val="00B47730"/>
    <w:rsid w:val="00CB0664"/>
    <w:rsid w:val="00DB3317"/>
    <w:rsid w:val="00E428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B94C7D"/>
  <w14:defaultImageDpi w14:val="300"/>
  <w15:docId w15:val="{D680E3E2-35FC-4600-A3B6-4283F37A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4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72537E-B5BB-4130-AE6B-7BD209220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613</Words>
  <Characters>3496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AU</cp:lastModifiedBy>
  <cp:revision>3</cp:revision>
  <dcterms:created xsi:type="dcterms:W3CDTF">2013-12-23T23:15:00Z</dcterms:created>
  <dcterms:modified xsi:type="dcterms:W3CDTF">2025-09-07T13:44:00Z</dcterms:modified>
  <cp:category/>
</cp:coreProperties>
</file>